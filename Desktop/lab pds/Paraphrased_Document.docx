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Paraphrased content:</w:t>
      </w:r>
    </w:p>
    <w:p>
      <w:r>
        <w:t>1 PE RE  GARCÉ S, DAVID PET IT BÓ I VICT OR NAVARRO     1 P er e Ga r cés,  Da vi d P et it bó i Vict or  Na var r o -  Th e m ain obje ct i ve of t hi s l a b sessi on i s t o sim ul at e an d ch ara ct eri z esever a l a coust i ce ffect susi n gMAT LABan dsom e ba si c t ool s of di gi t al si gna l pr ocessi n g.  Mor e con cr et el y,  t h e obj ect i ve i s t o sim ula t e th e a coust i c r ever ber at i on (i . e. , th e ech oes) i n a r oom .    si gn a l.  r ever ber a ti on in ar oom .      l  t o An al ogi ca l ): pr oduce th e ana l ogi cal  signa l fr om  an input digi ta l si gna l.   Th e par t s of ech o gen er at i on an d ech oes can cel l a ti on wi l l be  di vi ded int o:  sim pl e ech o (just  on e ech o) an d m ul ti pl e ech oes  (m or eth an on e ech o).    T o fi ni sh , th e i dea i s t o play t h e voi ce si gna l a ft er i t ha s been pr ocessed by a l l th e pr ogr am m ed syst em s.   -  1. Anal ogi cal to di gi tal In thi s fir st sect i on , our fun cti on m ust  con ver t a si gnal  fr om an al ogi ca l t o di gi ta l, th i s si gna l wi l l be cr ea t ed by us usin g our m i cr oph on e.  T o do th i s,  we bui l t t wo di ffer en t fun cti on s, on eth at  wi ll  r ecor d our  voi ce a n dan ot h er on eth at  wi l l tran sla t e an d pl a y th e voi c e.                                                         1    2. Si mpl e Ec ho In thi s sect i on,  wen eeded t o cr ea t ea  fun ct i on tha t wi l l cr eate ech oes    th e syst em .  Th i s si m pl e fun cti on wi l l be used t o cr ea t ea  si m pl e ech o,  s th edel a y th at  we wi l l  in ser t.</w:t>
      </w:r>
    </w:p>
    <w:p>
      <w:r>
        <w:t>[Image]</w:t>
      </w:r>
    </w:p>
    <w:p>
      <w:r>
        <w:t>[Insert Equation]</w:t>
      </w:r>
    </w:p>
    <w:p>
      <w:r>
        <w:t>Paraphrased content:</w:t>
      </w:r>
    </w:p>
    <w:p>
      <w:r>
        <w:t>2 PE RE  GARCÉ S, DAVID PET IT BÓ I VICT OR NAVARRO     gen era t ed by t h e fun ct i on.   3. M ul ti pl e Ec hoe s In thi s sect i on,  we wa n t ed t o gen era t em or e ech oes.    Th i s si m pl e equat i on a ll owed us t o do i t, wh er ex(n ) i s our      th e syst em .   ech oes.  4. Si mpl e Ec ho Equal i ze r In thi s sect i on,  wen eed t o cr eat e a fun cti on tha t al l ows us t o r em ove a l l th e ech o gen er at ed befor e (Si mpl e  Ec ho).  Th i s equa ti on wi l l r em ove a l l  th e sim pl e ech o, wh er e y(n ) i s  .i m pl em ent ed.      5. M ul ti pl e Ec hoe s Equal iz er In thi sl a st sect i on,  we n eeded t o cr ea t ea  fun ct i on that  r em oved a l l th e ech oes gen era t edin sect i on  M ul ti pl e Ec hoe s.  Th i s equa ti on wi l l r em ove a l l  of th em , wh er e y(n ) i s our voi c e,       -  Som e of t h e m i sta kes that  we ha d wer e dur in gth e cr eat i on  of th e di ffer en t fun cti on s, a s we wer e cr eat in gn ew voi ces a n d n ot usin g th e on es ma de befor e.</w:t>
      </w:r>
    </w:p>
    <w:p>
      <w:r>
        <w:t>[Image]</w:t>
      </w:r>
    </w:p>
    <w:p>
      <w:r>
        <w:t>[Insert Equation]</w:t>
      </w:r>
    </w:p>
    <w:p>
      <w:r>
        <w:t>Paraphrased content:</w:t>
      </w:r>
    </w:p>
    <w:p>
      <w:r>
        <w:t>3 PE RE  GARCÉ S, DAVID PET IT BÓ I VICT OR NAVARRO    Al so we coul d ha ve cr ea t ed bet t ern oi ses wi t h using di ffer en t wor d so i t wi l l be ea si er t o di ffer en ti at e bet ween  th e ori ginal  an dth e ech o. -  We used th ese uni t s in or der t o ma ke th e va ri a bl es: - t  in secon ds - fs i n Hz - N (del a y) in  secon ds  -  l earn edh ow t o gen er a t e voi c es a ndr epr esen t th em using th e Ma t la b t ool .  Al so, i t wa s im port ant t o kn ow h ow t o cr ea t e ech oes a n dr em ove t h em a ft er.  We t hin k tha t pra ct i cin g wi th th i s t ype of t ool s i s im port ant in or der t o do th el earnin g by doi n ga bout  th i s subje ct .  -  1:  Vi deo expl i ca ti u Prà ct i ca 1 ht t ps:/ / dri ve. googl e. c om / fi l e/ d/ 1HNU1E M-UK wh V4DQgn sdZWz yr _FZp3fWn / vi e w  2:  Intr oduct i on t o Mat la b ht t ps:/ /a t en ea .upc. edu/ pl ugin fi l e. ph p/ 3123187/m od_r e sour ce/ c on t en t/ 3/ Ba ckgr oun d_St udy_In tr oduct i on _t o_ MAT LAB. pdf</w:t>
      </w:r>
    </w:p>
    <w:p>
      <w:r>
        <w:t>[Image]</w:t>
      </w:r>
    </w:p>
    <w:p>
      <w:r>
        <w:t>[Insert Equation]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